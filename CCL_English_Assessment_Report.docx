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5DC34" w14:textId="77777777" w:rsidR="00C3782F" w:rsidRDefault="00000000">
      <w:pPr>
        <w:pStyle w:val="Title"/>
        <w:jc w:val="center"/>
      </w:pPr>
      <w:r>
        <w:rPr>
          <w:color w:val="007AFF"/>
        </w:rPr>
        <w:t>CCL English Assessment Platform</w:t>
      </w:r>
    </w:p>
    <w:p w14:paraId="184D95FA" w14:textId="77777777" w:rsidR="00C3782F" w:rsidRDefault="00000000">
      <w:pPr>
        <w:jc w:val="center"/>
      </w:pPr>
      <w:r>
        <w:rPr>
          <w:i/>
          <w:sz w:val="28"/>
        </w:rPr>
        <w:t>Executive Summary for Stakeholders</w:t>
      </w:r>
    </w:p>
    <w:p w14:paraId="737F5E8D" w14:textId="77777777" w:rsidR="00C3782F" w:rsidRDefault="00C3782F"/>
    <w:p w14:paraId="785B330B" w14:textId="77777777" w:rsidR="00C3782F" w:rsidRDefault="00000000">
      <w:pPr>
        <w:pStyle w:val="Heading1"/>
      </w:pPr>
      <w:r>
        <w:rPr>
          <w:color w:val="007AFF"/>
        </w:rPr>
        <w:t>Project Overview</w:t>
      </w:r>
    </w:p>
    <w:p w14:paraId="5DC21585" w14:textId="77777777" w:rsidR="00C3782F" w:rsidRDefault="00000000">
      <w:r>
        <w:rPr>
          <w:b/>
          <w:color w:val="FF3B30"/>
        </w:rPr>
        <w:t xml:space="preserve">Platform Name: </w:t>
      </w:r>
      <w:r>
        <w:rPr>
          <w:color w:val="000000"/>
        </w:rPr>
        <w:t>CCL English Assessment Platform</w:t>
      </w:r>
    </w:p>
    <w:p w14:paraId="79C07823" w14:textId="77777777" w:rsidR="00C3782F" w:rsidRDefault="00000000">
      <w:r>
        <w:rPr>
          <w:b/>
          <w:color w:val="FF3B30"/>
        </w:rPr>
        <w:t xml:space="preserve">Purpose: </w:t>
      </w:r>
      <w:r>
        <w:rPr>
          <w:color w:val="000000"/>
        </w:rPr>
        <w:t>AI-powered English proficiency evaluation for cruise ship employees</w:t>
      </w:r>
    </w:p>
    <w:p w14:paraId="67CDDB56" w14:textId="77777777" w:rsidR="00C3782F" w:rsidRDefault="00000000">
      <w:r>
        <w:rPr>
          <w:b/>
          <w:color w:val="FF3B30"/>
        </w:rPr>
        <w:t xml:space="preserve">Target Users: </w:t>
      </w:r>
      <w:r>
        <w:rPr>
          <w:color w:val="000000"/>
        </w:rPr>
        <w:t>Prospective employees across Hotel, Marine, and Casino operations</w:t>
      </w:r>
    </w:p>
    <w:p w14:paraId="5F645F90" w14:textId="77777777" w:rsidR="00C3782F" w:rsidRDefault="00000000">
      <w:r>
        <w:rPr>
          <w:b/>
          <w:color w:val="FF3B30"/>
        </w:rPr>
        <w:t xml:space="preserve">Status: </w:t>
      </w:r>
      <w:r>
        <w:rPr>
          <w:color w:val="000000"/>
        </w:rPr>
        <w:t>Fully Functional &amp; Production-Ready</w:t>
      </w:r>
    </w:p>
    <w:p w14:paraId="28B2F1AE" w14:textId="77777777" w:rsidR="00C3782F" w:rsidRDefault="00C3782F"/>
    <w:p w14:paraId="73EE55EF" w14:textId="77777777" w:rsidR="00C3782F" w:rsidRDefault="00000000">
      <w:pPr>
        <w:pStyle w:val="Heading1"/>
      </w:pPr>
      <w:r>
        <w:rPr>
          <w:color w:val="007AFF"/>
        </w:rPr>
        <w:t>Operations and Departments Structure</w:t>
      </w:r>
    </w:p>
    <w:p w14:paraId="196394BB" w14:textId="77777777" w:rsidR="00C3782F" w:rsidRDefault="00000000">
      <w:r>
        <w:rPr>
          <w:color w:val="000000"/>
        </w:rPr>
        <w:t>The platform supports three operational divisions with department-specific scenarios:</w:t>
      </w:r>
    </w:p>
    <w:p w14:paraId="1C4D9AC9" w14:textId="77777777" w:rsidR="00C3782F" w:rsidRDefault="00C3782F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3782F" w14:paraId="3C269E89" w14:textId="77777777" w:rsidTr="00C37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007AFF"/>
          </w:tcPr>
          <w:p w14:paraId="6837C41E" w14:textId="77777777" w:rsidR="00C3782F" w:rsidRDefault="00000000">
            <w:r>
              <w:rPr>
                <w:color w:val="FFFFFF"/>
              </w:rPr>
              <w:t>Operation</w:t>
            </w:r>
          </w:p>
        </w:tc>
        <w:tc>
          <w:tcPr>
            <w:tcW w:w="2160" w:type="dxa"/>
            <w:shd w:val="clear" w:color="auto" w:fill="007AFF"/>
          </w:tcPr>
          <w:p w14:paraId="3E6BAE75" w14:textId="77777777" w:rsidR="00C378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Department</w:t>
            </w:r>
          </w:p>
        </w:tc>
        <w:tc>
          <w:tcPr>
            <w:tcW w:w="2160" w:type="dxa"/>
            <w:shd w:val="clear" w:color="auto" w:fill="007AFF"/>
          </w:tcPr>
          <w:p w14:paraId="44108623" w14:textId="77777777" w:rsidR="00C378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Scenarios</w:t>
            </w:r>
          </w:p>
        </w:tc>
        <w:tc>
          <w:tcPr>
            <w:tcW w:w="2160" w:type="dxa"/>
            <w:shd w:val="clear" w:color="auto" w:fill="007AFF"/>
          </w:tcPr>
          <w:p w14:paraId="48F6B911" w14:textId="77777777" w:rsidR="00C378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Questions in Bank</w:t>
            </w:r>
          </w:p>
        </w:tc>
      </w:tr>
      <w:tr w:rsidR="00FF6042" w14:paraId="126EB050" w14:textId="77777777" w:rsidTr="00C37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  <w:shd w:val="clear" w:color="auto" w:fill="FFE5B4"/>
          </w:tcPr>
          <w:p w14:paraId="309CD40C" w14:textId="77777777" w:rsidR="00FF6042" w:rsidRDefault="00FF6042">
            <w:r>
              <w:t>HOTEL OPERATIONS</w:t>
            </w:r>
          </w:p>
        </w:tc>
        <w:tc>
          <w:tcPr>
            <w:tcW w:w="2160" w:type="dxa"/>
          </w:tcPr>
          <w:p w14:paraId="0B7FA7E1" w14:textId="77777777" w:rsidR="00FF6042" w:rsidRDefault="00FF6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AUX SERV</w:t>
            </w:r>
          </w:p>
        </w:tc>
        <w:tc>
          <w:tcPr>
            <w:tcW w:w="2160" w:type="dxa"/>
          </w:tcPr>
          <w:p w14:paraId="3B581C35" w14:textId="1B883BFB" w:rsidR="00FF6042" w:rsidRDefault="00FF6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F32AE">
              <w:t>(10)</w:t>
            </w:r>
          </w:p>
        </w:tc>
        <w:tc>
          <w:tcPr>
            <w:tcW w:w="2160" w:type="dxa"/>
          </w:tcPr>
          <w:p w14:paraId="3E3F034F" w14:textId="2A9F2FAE" w:rsidR="00FF6042" w:rsidRDefault="00FF6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 w:rsidR="00BF32AE">
              <w:t>(100)</w:t>
            </w:r>
          </w:p>
        </w:tc>
      </w:tr>
      <w:tr w:rsidR="00BF32AE" w14:paraId="466B02C4" w14:textId="77777777" w:rsidTr="00C378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6EB2E5" w14:textId="77777777" w:rsidR="00BF32AE" w:rsidRDefault="00BF32AE" w:rsidP="00BF32AE"/>
        </w:tc>
        <w:tc>
          <w:tcPr>
            <w:tcW w:w="2160" w:type="dxa"/>
          </w:tcPr>
          <w:p w14:paraId="20D1E01F" w14:textId="77777777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BEVERAGE GUEST SERV</w:t>
            </w:r>
          </w:p>
        </w:tc>
        <w:tc>
          <w:tcPr>
            <w:tcW w:w="2160" w:type="dxa"/>
          </w:tcPr>
          <w:p w14:paraId="2E8FD270" w14:textId="15EF3E81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3(10)</w:t>
            </w:r>
          </w:p>
        </w:tc>
        <w:tc>
          <w:tcPr>
            <w:tcW w:w="2160" w:type="dxa"/>
          </w:tcPr>
          <w:p w14:paraId="5E88EFF9" w14:textId="01888110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21(100)</w:t>
            </w:r>
          </w:p>
        </w:tc>
      </w:tr>
      <w:tr w:rsidR="00BF32AE" w14:paraId="3B3D5889" w14:textId="77777777" w:rsidTr="00C37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255F4D8" w14:textId="77777777" w:rsidR="00BF32AE" w:rsidRDefault="00BF32AE" w:rsidP="00BF32AE"/>
        </w:tc>
        <w:tc>
          <w:tcPr>
            <w:tcW w:w="2160" w:type="dxa"/>
          </w:tcPr>
          <w:p w14:paraId="069EBB91" w14:textId="77777777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CULINARY ARTS</w:t>
            </w:r>
          </w:p>
        </w:tc>
        <w:tc>
          <w:tcPr>
            <w:tcW w:w="2160" w:type="dxa"/>
          </w:tcPr>
          <w:p w14:paraId="128E6CE4" w14:textId="13C1CE81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3(10)</w:t>
            </w:r>
          </w:p>
        </w:tc>
        <w:tc>
          <w:tcPr>
            <w:tcW w:w="2160" w:type="dxa"/>
          </w:tcPr>
          <w:p w14:paraId="7CF417AE" w14:textId="1DB20B7B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21(100)</w:t>
            </w:r>
          </w:p>
        </w:tc>
      </w:tr>
      <w:tr w:rsidR="00BF32AE" w14:paraId="3A598BD4" w14:textId="77777777" w:rsidTr="00C378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7A5005" w14:textId="77777777" w:rsidR="00BF32AE" w:rsidRDefault="00BF32AE" w:rsidP="00BF32AE"/>
        </w:tc>
        <w:tc>
          <w:tcPr>
            <w:tcW w:w="2160" w:type="dxa"/>
          </w:tcPr>
          <w:p w14:paraId="5E5C97E5" w14:textId="77777777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GUEST SERVICES</w:t>
            </w:r>
          </w:p>
        </w:tc>
        <w:tc>
          <w:tcPr>
            <w:tcW w:w="2160" w:type="dxa"/>
          </w:tcPr>
          <w:p w14:paraId="213C225B" w14:textId="0D316A64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3(10)</w:t>
            </w:r>
          </w:p>
        </w:tc>
        <w:tc>
          <w:tcPr>
            <w:tcW w:w="2160" w:type="dxa"/>
          </w:tcPr>
          <w:p w14:paraId="1AFEC1B2" w14:textId="6B472576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21(100)</w:t>
            </w:r>
          </w:p>
        </w:tc>
      </w:tr>
      <w:tr w:rsidR="00BF32AE" w14:paraId="3ADE78FF" w14:textId="77777777" w:rsidTr="00C37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8560668" w14:textId="77777777" w:rsidR="00BF32AE" w:rsidRDefault="00BF32AE" w:rsidP="00BF32AE"/>
        </w:tc>
        <w:tc>
          <w:tcPr>
            <w:tcW w:w="2160" w:type="dxa"/>
          </w:tcPr>
          <w:p w14:paraId="374074B6" w14:textId="77777777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HOUSEKEEPING</w:t>
            </w:r>
          </w:p>
        </w:tc>
        <w:tc>
          <w:tcPr>
            <w:tcW w:w="2160" w:type="dxa"/>
          </w:tcPr>
          <w:p w14:paraId="3ECA350C" w14:textId="3FBA62C9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3(10)</w:t>
            </w:r>
          </w:p>
        </w:tc>
        <w:tc>
          <w:tcPr>
            <w:tcW w:w="2160" w:type="dxa"/>
          </w:tcPr>
          <w:p w14:paraId="6E61D969" w14:textId="656A98DD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>
              <w:t>(100)</w:t>
            </w:r>
          </w:p>
        </w:tc>
      </w:tr>
      <w:tr w:rsidR="00BF32AE" w14:paraId="57129E8C" w14:textId="77777777" w:rsidTr="00C378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3D49F30" w14:textId="77777777" w:rsidR="00BF32AE" w:rsidRDefault="00BF32AE" w:rsidP="00BF32AE"/>
        </w:tc>
        <w:tc>
          <w:tcPr>
            <w:tcW w:w="2160" w:type="dxa"/>
          </w:tcPr>
          <w:p w14:paraId="0EEBB208" w14:textId="77777777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LAUNDRY</w:t>
            </w:r>
          </w:p>
        </w:tc>
        <w:tc>
          <w:tcPr>
            <w:tcW w:w="2160" w:type="dxa"/>
          </w:tcPr>
          <w:p w14:paraId="03199C3A" w14:textId="5173ECFB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3(10)</w:t>
            </w:r>
          </w:p>
        </w:tc>
        <w:tc>
          <w:tcPr>
            <w:tcW w:w="2160" w:type="dxa"/>
          </w:tcPr>
          <w:p w14:paraId="088AFCD8" w14:textId="733AB146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21(100)</w:t>
            </w:r>
          </w:p>
        </w:tc>
      </w:tr>
      <w:tr w:rsidR="00BF32AE" w14:paraId="5840519E" w14:textId="77777777" w:rsidTr="00C37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059348D" w14:textId="77777777" w:rsidR="00BF32AE" w:rsidRDefault="00BF32AE" w:rsidP="00BF32AE"/>
        </w:tc>
        <w:tc>
          <w:tcPr>
            <w:tcW w:w="2160" w:type="dxa"/>
          </w:tcPr>
          <w:p w14:paraId="7941A54A" w14:textId="77777777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</w:t>
            </w:r>
          </w:p>
        </w:tc>
        <w:tc>
          <w:tcPr>
            <w:tcW w:w="2160" w:type="dxa"/>
          </w:tcPr>
          <w:p w14:paraId="666EFE32" w14:textId="77558078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3(10)</w:t>
            </w:r>
          </w:p>
        </w:tc>
        <w:tc>
          <w:tcPr>
            <w:tcW w:w="2160" w:type="dxa"/>
          </w:tcPr>
          <w:p w14:paraId="4B1AA532" w14:textId="27D3A4EB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21(100)</w:t>
            </w:r>
          </w:p>
        </w:tc>
      </w:tr>
      <w:tr w:rsidR="00BF32AE" w14:paraId="2C1A5553" w14:textId="77777777" w:rsidTr="00C378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6880E2A" w14:textId="77777777" w:rsidR="00BF32AE" w:rsidRDefault="00BF32AE" w:rsidP="00BF32AE"/>
        </w:tc>
        <w:tc>
          <w:tcPr>
            <w:tcW w:w="2160" w:type="dxa"/>
          </w:tcPr>
          <w:p w14:paraId="1C942D16" w14:textId="77777777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PROVISIONS</w:t>
            </w:r>
          </w:p>
        </w:tc>
        <w:tc>
          <w:tcPr>
            <w:tcW w:w="2160" w:type="dxa"/>
          </w:tcPr>
          <w:p w14:paraId="7B9277EF" w14:textId="7590735E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3(10)</w:t>
            </w:r>
          </w:p>
        </w:tc>
        <w:tc>
          <w:tcPr>
            <w:tcW w:w="2160" w:type="dxa"/>
          </w:tcPr>
          <w:p w14:paraId="3D100EF3" w14:textId="776C842B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21(100)</w:t>
            </w:r>
          </w:p>
        </w:tc>
      </w:tr>
      <w:tr w:rsidR="00BF32AE" w14:paraId="50C2B0C4" w14:textId="77777777" w:rsidTr="00C37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9480ADA" w14:textId="77777777" w:rsidR="00BF32AE" w:rsidRDefault="00BF32AE" w:rsidP="00BF32AE"/>
        </w:tc>
        <w:tc>
          <w:tcPr>
            <w:tcW w:w="2160" w:type="dxa"/>
          </w:tcPr>
          <w:p w14:paraId="2BD4FB6D" w14:textId="77777777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REST. SERVICE</w:t>
            </w:r>
          </w:p>
        </w:tc>
        <w:tc>
          <w:tcPr>
            <w:tcW w:w="2160" w:type="dxa"/>
          </w:tcPr>
          <w:p w14:paraId="24BE6136" w14:textId="10DBDBD0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3(10)</w:t>
            </w:r>
          </w:p>
        </w:tc>
        <w:tc>
          <w:tcPr>
            <w:tcW w:w="2160" w:type="dxa"/>
          </w:tcPr>
          <w:p w14:paraId="36A41B93" w14:textId="4FD51660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21(100)</w:t>
            </w:r>
          </w:p>
        </w:tc>
      </w:tr>
      <w:tr w:rsidR="00BF32AE" w14:paraId="1DF67AC0" w14:textId="77777777" w:rsidTr="00C378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8042B4A" w14:textId="77777777" w:rsidR="00BF32AE" w:rsidRDefault="00BF32AE" w:rsidP="00BF32AE"/>
        </w:tc>
        <w:tc>
          <w:tcPr>
            <w:tcW w:w="2160" w:type="dxa"/>
          </w:tcPr>
          <w:p w14:paraId="32FD98CA" w14:textId="77777777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SHORE EXCURS</w:t>
            </w:r>
          </w:p>
        </w:tc>
        <w:tc>
          <w:tcPr>
            <w:tcW w:w="2160" w:type="dxa"/>
          </w:tcPr>
          <w:p w14:paraId="45DB4E3B" w14:textId="69718683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3(10)</w:t>
            </w:r>
          </w:p>
        </w:tc>
        <w:tc>
          <w:tcPr>
            <w:tcW w:w="2160" w:type="dxa"/>
          </w:tcPr>
          <w:p w14:paraId="095506E7" w14:textId="3D3AE679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21(100)</w:t>
            </w:r>
          </w:p>
        </w:tc>
      </w:tr>
      <w:tr w:rsidR="00BF32AE" w14:paraId="52FFDD62" w14:textId="77777777" w:rsidTr="00C37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  <w:shd w:val="clear" w:color="auto" w:fill="B4D7FF"/>
          </w:tcPr>
          <w:p w14:paraId="13CFDF62" w14:textId="77777777" w:rsidR="00BF32AE" w:rsidRDefault="00BF32AE" w:rsidP="00BF32AE">
            <w:r>
              <w:t>MARINE OPERATIONS</w:t>
            </w:r>
          </w:p>
        </w:tc>
        <w:tc>
          <w:tcPr>
            <w:tcW w:w="2160" w:type="dxa"/>
          </w:tcPr>
          <w:p w14:paraId="28B97EF5" w14:textId="77777777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Deck</w:t>
            </w:r>
          </w:p>
        </w:tc>
        <w:tc>
          <w:tcPr>
            <w:tcW w:w="2160" w:type="dxa"/>
          </w:tcPr>
          <w:p w14:paraId="6F483400" w14:textId="7643C7FB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3(10)</w:t>
            </w:r>
          </w:p>
        </w:tc>
        <w:tc>
          <w:tcPr>
            <w:tcW w:w="2160" w:type="dxa"/>
          </w:tcPr>
          <w:p w14:paraId="3FFFCA47" w14:textId="6F7846EF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21(200)</w:t>
            </w:r>
          </w:p>
        </w:tc>
      </w:tr>
      <w:tr w:rsidR="00BF32AE" w14:paraId="42992A41" w14:textId="77777777" w:rsidTr="00C378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CDCDF67" w14:textId="77777777" w:rsidR="00BF32AE" w:rsidRDefault="00BF32AE" w:rsidP="00BF32AE"/>
        </w:tc>
        <w:tc>
          <w:tcPr>
            <w:tcW w:w="2160" w:type="dxa"/>
          </w:tcPr>
          <w:p w14:paraId="0073545A" w14:textId="77777777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Engine</w:t>
            </w:r>
          </w:p>
        </w:tc>
        <w:tc>
          <w:tcPr>
            <w:tcW w:w="2160" w:type="dxa"/>
          </w:tcPr>
          <w:p w14:paraId="6377C3AE" w14:textId="020531C8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3(10)</w:t>
            </w:r>
          </w:p>
        </w:tc>
        <w:tc>
          <w:tcPr>
            <w:tcW w:w="2160" w:type="dxa"/>
          </w:tcPr>
          <w:p w14:paraId="049AD2E4" w14:textId="0B06CD34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21(200)</w:t>
            </w:r>
          </w:p>
        </w:tc>
      </w:tr>
      <w:tr w:rsidR="00BF32AE" w14:paraId="0C2C1887" w14:textId="77777777" w:rsidTr="00C37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8F6C6A6" w14:textId="77777777" w:rsidR="00BF32AE" w:rsidRDefault="00BF32AE" w:rsidP="00BF32AE"/>
        </w:tc>
        <w:tc>
          <w:tcPr>
            <w:tcW w:w="2160" w:type="dxa"/>
          </w:tcPr>
          <w:p w14:paraId="7E2F8945" w14:textId="77777777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Services</w:t>
            </w:r>
          </w:p>
        </w:tc>
        <w:tc>
          <w:tcPr>
            <w:tcW w:w="2160" w:type="dxa"/>
          </w:tcPr>
          <w:p w14:paraId="00B21A66" w14:textId="6573EEC6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3(10)</w:t>
            </w:r>
          </w:p>
        </w:tc>
        <w:tc>
          <w:tcPr>
            <w:tcW w:w="2160" w:type="dxa"/>
          </w:tcPr>
          <w:p w14:paraId="4BAB781F" w14:textId="106A21FC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21(200)</w:t>
            </w:r>
          </w:p>
        </w:tc>
      </w:tr>
      <w:tr w:rsidR="00BF32AE" w14:paraId="26881ED5" w14:textId="77777777" w:rsidTr="00C378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  <w:shd w:val="clear" w:color="auto" w:fill="FFB4B4"/>
          </w:tcPr>
          <w:p w14:paraId="12B5BB21" w14:textId="77777777" w:rsidR="00BF32AE" w:rsidRDefault="00BF32AE" w:rsidP="00BF32AE">
            <w:r>
              <w:t>CASINO OPERATIONS</w:t>
            </w:r>
          </w:p>
        </w:tc>
        <w:tc>
          <w:tcPr>
            <w:tcW w:w="2160" w:type="dxa"/>
          </w:tcPr>
          <w:p w14:paraId="60D88A6C" w14:textId="77777777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 Games</w:t>
            </w:r>
          </w:p>
        </w:tc>
        <w:tc>
          <w:tcPr>
            <w:tcW w:w="2160" w:type="dxa"/>
          </w:tcPr>
          <w:p w14:paraId="6E433C3B" w14:textId="3E6CA1D0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3(10)</w:t>
            </w:r>
          </w:p>
        </w:tc>
        <w:tc>
          <w:tcPr>
            <w:tcW w:w="2160" w:type="dxa"/>
          </w:tcPr>
          <w:p w14:paraId="246A8BF6" w14:textId="581C8C13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21(200)</w:t>
            </w:r>
          </w:p>
        </w:tc>
      </w:tr>
      <w:tr w:rsidR="00BF32AE" w14:paraId="21A98544" w14:textId="77777777" w:rsidTr="00C37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F138946" w14:textId="77777777" w:rsidR="00BF32AE" w:rsidRDefault="00BF32AE" w:rsidP="00BF32AE"/>
        </w:tc>
        <w:tc>
          <w:tcPr>
            <w:tcW w:w="2160" w:type="dxa"/>
          </w:tcPr>
          <w:p w14:paraId="3B862F9A" w14:textId="77777777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Slot Machines</w:t>
            </w:r>
          </w:p>
        </w:tc>
        <w:tc>
          <w:tcPr>
            <w:tcW w:w="2160" w:type="dxa"/>
          </w:tcPr>
          <w:p w14:paraId="25DCF360" w14:textId="1530D071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3(10)</w:t>
            </w:r>
          </w:p>
        </w:tc>
        <w:tc>
          <w:tcPr>
            <w:tcW w:w="2160" w:type="dxa"/>
          </w:tcPr>
          <w:p w14:paraId="287167D8" w14:textId="79626874" w:rsidR="00BF32AE" w:rsidRDefault="00BF32AE" w:rsidP="00BF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21(200)</w:t>
            </w:r>
          </w:p>
        </w:tc>
      </w:tr>
      <w:tr w:rsidR="00BF32AE" w14:paraId="41D95BA9" w14:textId="77777777" w:rsidTr="00C378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F6A333A" w14:textId="77777777" w:rsidR="00BF32AE" w:rsidRDefault="00BF32AE" w:rsidP="00BF32AE"/>
        </w:tc>
        <w:tc>
          <w:tcPr>
            <w:tcW w:w="2160" w:type="dxa"/>
          </w:tcPr>
          <w:p w14:paraId="283C3ABF" w14:textId="77777777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Casino Services</w:t>
            </w:r>
          </w:p>
        </w:tc>
        <w:tc>
          <w:tcPr>
            <w:tcW w:w="2160" w:type="dxa"/>
          </w:tcPr>
          <w:p w14:paraId="29A682D6" w14:textId="669EDEBC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3(10)</w:t>
            </w:r>
          </w:p>
        </w:tc>
        <w:tc>
          <w:tcPr>
            <w:tcW w:w="2160" w:type="dxa"/>
          </w:tcPr>
          <w:p w14:paraId="73F61039" w14:textId="0179A939" w:rsidR="00BF32AE" w:rsidRDefault="00BF32AE" w:rsidP="00BF32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21(200)</w:t>
            </w:r>
          </w:p>
        </w:tc>
      </w:tr>
    </w:tbl>
    <w:p w14:paraId="4A9E2D19" w14:textId="77777777" w:rsidR="00C3782F" w:rsidRDefault="00C3782F"/>
    <w:p w14:paraId="3134F598" w14:textId="2ABE9D68" w:rsidR="00C3782F" w:rsidRDefault="00000000">
      <w:r>
        <w:rPr>
          <w:b/>
          <w:color w:val="000000"/>
        </w:rPr>
        <w:lastRenderedPageBreak/>
        <w:t xml:space="preserve">Total Coverage: </w:t>
      </w:r>
      <w:r>
        <w:rPr>
          <w:b/>
          <w:color w:val="34C759"/>
        </w:rPr>
        <w:t>3 Operations | 16 Departments | 48</w:t>
      </w:r>
      <w:r w:rsidR="00F94F50">
        <w:rPr>
          <w:b/>
          <w:color w:val="34C759"/>
        </w:rPr>
        <w:t>(160)</w:t>
      </w:r>
      <w:r>
        <w:rPr>
          <w:b/>
          <w:color w:val="34C759"/>
        </w:rPr>
        <w:t xml:space="preserve"> Scenarios | 21</w:t>
      </w:r>
      <w:r w:rsidR="00F94F50">
        <w:rPr>
          <w:b/>
          <w:color w:val="34C759"/>
        </w:rPr>
        <w:t>(1600)</w:t>
      </w:r>
      <w:r>
        <w:rPr>
          <w:b/>
          <w:color w:val="34C759"/>
        </w:rPr>
        <w:t xml:space="preserve"> Questions per Assessment</w:t>
      </w:r>
    </w:p>
    <w:p w14:paraId="57BE9611" w14:textId="77777777" w:rsidR="00C3782F" w:rsidRDefault="00C3782F"/>
    <w:p w14:paraId="458FFFD0" w14:textId="77777777" w:rsidR="00C3782F" w:rsidRDefault="00000000">
      <w:pPr>
        <w:pStyle w:val="Heading1"/>
      </w:pPr>
      <w:r>
        <w:rPr>
          <w:color w:val="007AFF"/>
        </w:rPr>
        <w:t>Assessment Modules Breakdown</w:t>
      </w:r>
    </w:p>
    <w:p w14:paraId="4055AF25" w14:textId="77777777" w:rsidR="00C3782F" w:rsidRDefault="00000000">
      <w:r>
        <w:rPr>
          <w:color w:val="000000"/>
        </w:rPr>
        <w:t>The assessment consists of 6 comprehensive modules totaling 100 points across 21 questions:</w:t>
      </w:r>
    </w:p>
    <w:p w14:paraId="322CFD74" w14:textId="77777777" w:rsidR="00C3782F" w:rsidRDefault="00C3782F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3782F" w14:paraId="64628E5E" w14:textId="77777777" w:rsidTr="00C37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007AFF"/>
          </w:tcPr>
          <w:p w14:paraId="03040AE9" w14:textId="77777777" w:rsidR="00C3782F" w:rsidRDefault="00000000">
            <w:r>
              <w:rPr>
                <w:color w:val="FFFFFF"/>
              </w:rPr>
              <w:t>Module</w:t>
            </w:r>
          </w:p>
        </w:tc>
        <w:tc>
          <w:tcPr>
            <w:tcW w:w="1728" w:type="dxa"/>
            <w:shd w:val="clear" w:color="auto" w:fill="007AFF"/>
          </w:tcPr>
          <w:p w14:paraId="4D232FDC" w14:textId="77777777" w:rsidR="00C378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Questions</w:t>
            </w:r>
          </w:p>
        </w:tc>
        <w:tc>
          <w:tcPr>
            <w:tcW w:w="1728" w:type="dxa"/>
            <w:shd w:val="clear" w:color="auto" w:fill="007AFF"/>
          </w:tcPr>
          <w:p w14:paraId="59EFF300" w14:textId="77777777" w:rsidR="00C378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Points</w:t>
            </w:r>
          </w:p>
        </w:tc>
        <w:tc>
          <w:tcPr>
            <w:tcW w:w="1728" w:type="dxa"/>
            <w:shd w:val="clear" w:color="auto" w:fill="007AFF"/>
          </w:tcPr>
          <w:p w14:paraId="654A1CF1" w14:textId="77777777" w:rsidR="00C378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Type</w:t>
            </w:r>
          </w:p>
        </w:tc>
        <w:tc>
          <w:tcPr>
            <w:tcW w:w="1728" w:type="dxa"/>
            <w:shd w:val="clear" w:color="auto" w:fill="007AFF"/>
          </w:tcPr>
          <w:p w14:paraId="67453080" w14:textId="77777777" w:rsidR="00C378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Description</w:t>
            </w:r>
          </w:p>
        </w:tc>
      </w:tr>
      <w:tr w:rsidR="00C3782F" w14:paraId="0ACBF9F0" w14:textId="77777777" w:rsidTr="00C37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3FC8D42" w14:textId="77777777" w:rsidR="00C3782F" w:rsidRDefault="00000000">
            <w:r>
              <w:t>1. Listening</w:t>
            </w:r>
          </w:p>
        </w:tc>
        <w:tc>
          <w:tcPr>
            <w:tcW w:w="1728" w:type="dxa"/>
          </w:tcPr>
          <w:p w14:paraId="7AC3E009" w14:textId="77777777" w:rsidR="00C378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(Q1-Q3)</w:t>
            </w:r>
          </w:p>
        </w:tc>
        <w:tc>
          <w:tcPr>
            <w:tcW w:w="1728" w:type="dxa"/>
          </w:tcPr>
          <w:p w14:paraId="4776A8EA" w14:textId="77777777" w:rsidR="00C378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728" w:type="dxa"/>
          </w:tcPr>
          <w:p w14:paraId="2E3AE55C" w14:textId="77777777" w:rsidR="00C378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Audio MC</w:t>
            </w:r>
          </w:p>
        </w:tc>
        <w:tc>
          <w:tcPr>
            <w:tcW w:w="1728" w:type="dxa"/>
          </w:tcPr>
          <w:p w14:paraId="247DD7C9" w14:textId="77777777" w:rsidR="00C378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AI-generated realistic cruise scenarios</w:t>
            </w:r>
          </w:p>
        </w:tc>
      </w:tr>
      <w:tr w:rsidR="00C3782F" w14:paraId="51240349" w14:textId="77777777" w:rsidTr="00C378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E401D57" w14:textId="77777777" w:rsidR="00C3782F" w:rsidRDefault="00000000">
            <w:r>
              <w:t>2. Time &amp; Numbers</w:t>
            </w:r>
          </w:p>
        </w:tc>
        <w:tc>
          <w:tcPr>
            <w:tcW w:w="1728" w:type="dxa"/>
          </w:tcPr>
          <w:p w14:paraId="0CB27271" w14:textId="77777777" w:rsidR="00C378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(Q4-Q6)</w:t>
            </w:r>
          </w:p>
        </w:tc>
        <w:tc>
          <w:tcPr>
            <w:tcW w:w="1728" w:type="dxa"/>
          </w:tcPr>
          <w:p w14:paraId="34DD18BE" w14:textId="77777777" w:rsidR="00C378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728" w:type="dxa"/>
          </w:tcPr>
          <w:p w14:paraId="210AF3A3" w14:textId="77777777" w:rsidR="00C378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Fill-in</w:t>
            </w:r>
          </w:p>
        </w:tc>
        <w:tc>
          <w:tcPr>
            <w:tcW w:w="1728" w:type="dxa"/>
          </w:tcPr>
          <w:p w14:paraId="3C317A0C" w14:textId="77777777" w:rsidR="00C378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Critical for safety and operations</w:t>
            </w:r>
          </w:p>
        </w:tc>
      </w:tr>
      <w:tr w:rsidR="00C3782F" w14:paraId="13CA1C4B" w14:textId="77777777" w:rsidTr="00C37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D9EFB0E" w14:textId="77777777" w:rsidR="00C3782F" w:rsidRDefault="00000000">
            <w:r>
              <w:t>3. Grammar</w:t>
            </w:r>
          </w:p>
        </w:tc>
        <w:tc>
          <w:tcPr>
            <w:tcW w:w="1728" w:type="dxa"/>
          </w:tcPr>
          <w:p w14:paraId="07124BBD" w14:textId="77777777" w:rsidR="00C378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(Q7-Q10)</w:t>
            </w:r>
          </w:p>
        </w:tc>
        <w:tc>
          <w:tcPr>
            <w:tcW w:w="1728" w:type="dxa"/>
          </w:tcPr>
          <w:p w14:paraId="63F04AAE" w14:textId="77777777" w:rsidR="00C378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728" w:type="dxa"/>
          </w:tcPr>
          <w:p w14:paraId="146DD7D2" w14:textId="77777777" w:rsidR="00C378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Choice</w:t>
            </w:r>
          </w:p>
        </w:tc>
        <w:tc>
          <w:tcPr>
            <w:tcW w:w="1728" w:type="dxa"/>
          </w:tcPr>
          <w:p w14:paraId="54FD4843" w14:textId="77777777" w:rsidR="00C378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Professional communication standards</w:t>
            </w:r>
          </w:p>
        </w:tc>
      </w:tr>
      <w:tr w:rsidR="00C3782F" w14:paraId="1EC6F9F3" w14:textId="77777777" w:rsidTr="00C378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BAC1694" w14:textId="77777777" w:rsidR="00C3782F" w:rsidRDefault="00000000">
            <w:r>
              <w:t>4. Vocabulary</w:t>
            </w:r>
          </w:p>
        </w:tc>
        <w:tc>
          <w:tcPr>
            <w:tcW w:w="1728" w:type="dxa"/>
          </w:tcPr>
          <w:p w14:paraId="23EB017C" w14:textId="77777777" w:rsidR="00C378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(Q11-Q14)</w:t>
            </w:r>
          </w:p>
        </w:tc>
        <w:tc>
          <w:tcPr>
            <w:tcW w:w="1728" w:type="dxa"/>
          </w:tcPr>
          <w:p w14:paraId="09A4C419" w14:textId="77777777" w:rsidR="00C378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728" w:type="dxa"/>
          </w:tcPr>
          <w:p w14:paraId="1103A297" w14:textId="77777777" w:rsidR="00C378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Drag &amp; Drop</w:t>
            </w:r>
          </w:p>
        </w:tc>
        <w:tc>
          <w:tcPr>
            <w:tcW w:w="1728" w:type="dxa"/>
          </w:tcPr>
          <w:p w14:paraId="53813479" w14:textId="77777777" w:rsidR="00C378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Industry-specific terminology</w:t>
            </w:r>
          </w:p>
        </w:tc>
      </w:tr>
      <w:tr w:rsidR="00C3782F" w14:paraId="635A9912" w14:textId="77777777" w:rsidTr="00C37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6F99A5" w14:textId="77777777" w:rsidR="00C3782F" w:rsidRDefault="00000000">
            <w:r>
              <w:t>5. Reading</w:t>
            </w:r>
          </w:p>
        </w:tc>
        <w:tc>
          <w:tcPr>
            <w:tcW w:w="1728" w:type="dxa"/>
          </w:tcPr>
          <w:p w14:paraId="1E663BE4" w14:textId="77777777" w:rsidR="00C378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(Q15-Q18)</w:t>
            </w:r>
          </w:p>
        </w:tc>
        <w:tc>
          <w:tcPr>
            <w:tcW w:w="1728" w:type="dxa"/>
          </w:tcPr>
          <w:p w14:paraId="53145159" w14:textId="77777777" w:rsidR="00C378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728" w:type="dxa"/>
          </w:tcPr>
          <w:p w14:paraId="4D81B406" w14:textId="77777777" w:rsidR="00C378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Comprehension</w:t>
            </w:r>
          </w:p>
        </w:tc>
        <w:tc>
          <w:tcPr>
            <w:tcW w:w="1728" w:type="dxa"/>
          </w:tcPr>
          <w:p w14:paraId="03E42B37" w14:textId="77777777" w:rsidR="00C378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 and procedure understanding</w:t>
            </w:r>
          </w:p>
        </w:tc>
      </w:tr>
      <w:tr w:rsidR="00C3782F" w14:paraId="08258570" w14:textId="77777777" w:rsidTr="00C378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5AF3B4E" w14:textId="77777777" w:rsidR="00C3782F" w:rsidRDefault="00000000">
            <w:r>
              <w:t>6. Speaking</w:t>
            </w:r>
          </w:p>
        </w:tc>
        <w:tc>
          <w:tcPr>
            <w:tcW w:w="1728" w:type="dxa"/>
          </w:tcPr>
          <w:p w14:paraId="4E82EB2A" w14:textId="77777777" w:rsidR="00C378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(Q19-Q21)</w:t>
            </w:r>
          </w:p>
        </w:tc>
        <w:tc>
          <w:tcPr>
            <w:tcW w:w="1728" w:type="dxa"/>
          </w:tcPr>
          <w:p w14:paraId="0F847D35" w14:textId="77777777" w:rsidR="00C378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728" w:type="dxa"/>
          </w:tcPr>
          <w:p w14:paraId="68C410A6" w14:textId="77777777" w:rsidR="00C378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Voice Record</w:t>
            </w:r>
          </w:p>
        </w:tc>
        <w:tc>
          <w:tcPr>
            <w:tcW w:w="1728" w:type="dxa"/>
          </w:tcPr>
          <w:p w14:paraId="44BFAB90" w14:textId="77777777" w:rsidR="00C378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AI-analyzed voice responses</w:t>
            </w:r>
          </w:p>
        </w:tc>
      </w:tr>
      <w:tr w:rsidR="00C3782F" w14:paraId="5E173125" w14:textId="77777777" w:rsidTr="00C37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FD700"/>
          </w:tcPr>
          <w:p w14:paraId="227CD02A" w14:textId="77777777" w:rsidR="00C3782F" w:rsidRDefault="00000000">
            <w:r>
              <w:t>TOTAL</w:t>
            </w:r>
          </w:p>
        </w:tc>
        <w:tc>
          <w:tcPr>
            <w:tcW w:w="1728" w:type="dxa"/>
            <w:shd w:val="clear" w:color="auto" w:fill="FFD700"/>
          </w:tcPr>
          <w:p w14:paraId="294A90C2" w14:textId="77777777" w:rsidR="00C378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21</w:t>
            </w:r>
          </w:p>
        </w:tc>
        <w:tc>
          <w:tcPr>
            <w:tcW w:w="1728" w:type="dxa"/>
            <w:shd w:val="clear" w:color="auto" w:fill="FFD700"/>
          </w:tcPr>
          <w:p w14:paraId="2CA0307A" w14:textId="77777777" w:rsidR="00C378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100</w:t>
            </w:r>
          </w:p>
        </w:tc>
        <w:tc>
          <w:tcPr>
            <w:tcW w:w="1728" w:type="dxa"/>
            <w:shd w:val="clear" w:color="auto" w:fill="FFD700"/>
          </w:tcPr>
          <w:p w14:paraId="18709589" w14:textId="77777777" w:rsidR="00C378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1728" w:type="dxa"/>
            <w:shd w:val="clear" w:color="auto" w:fill="FFD700"/>
          </w:tcPr>
          <w:p w14:paraId="32255ABF" w14:textId="77777777" w:rsidR="00C378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30-minute assessment</w:t>
            </w:r>
          </w:p>
        </w:tc>
      </w:tr>
    </w:tbl>
    <w:p w14:paraId="3AC53787" w14:textId="77777777" w:rsidR="00C3782F" w:rsidRDefault="00C3782F"/>
    <w:p w14:paraId="3AEFFCC7" w14:textId="77777777" w:rsidR="00C3782F" w:rsidRDefault="00000000">
      <w:pPr>
        <w:pStyle w:val="Heading1"/>
      </w:pPr>
      <w:r>
        <w:rPr>
          <w:color w:val="007AFF"/>
        </w:rPr>
        <w:t>Key Features</w:t>
      </w:r>
    </w:p>
    <w:p w14:paraId="23C123C1" w14:textId="77777777" w:rsidR="00C3782F" w:rsidRDefault="00000000">
      <w:pPr>
        <w:pStyle w:val="Heading2"/>
      </w:pPr>
      <w:r>
        <w:rPr>
          <w:color w:val="5856D6"/>
        </w:rPr>
        <w:t>Division-Specific Assessment Paths</w:t>
      </w:r>
    </w:p>
    <w:p w14:paraId="43856533" w14:textId="77777777" w:rsidR="00C3782F" w:rsidRDefault="00000000">
      <w:pPr>
        <w:pStyle w:val="ListBullet"/>
      </w:pPr>
      <w:r>
        <w:t>Hotel Operations - 10 departments (AUX SERV, Beverage, Culinary, Guest Services, Housekeeping, Laundry, Photo, Provisions, Restaurant, Shore Excursions)</w:t>
      </w:r>
    </w:p>
    <w:p w14:paraId="6F88374E" w14:textId="77777777" w:rsidR="00C3782F" w:rsidRDefault="00000000">
      <w:pPr>
        <w:pStyle w:val="ListBullet"/>
      </w:pPr>
      <w:r>
        <w:t>Marine Operations - 3 departments (Deck, Engine, Security)</w:t>
      </w:r>
    </w:p>
    <w:p w14:paraId="57BEAD1C" w14:textId="77777777" w:rsidR="00C3782F" w:rsidRDefault="00000000">
      <w:pPr>
        <w:pStyle w:val="ListBullet"/>
      </w:pPr>
      <w:r>
        <w:t>Casino Operations - 3 departments (Table Games, Slots, Services)</w:t>
      </w:r>
    </w:p>
    <w:p w14:paraId="4903FC17" w14:textId="77777777" w:rsidR="00C3782F" w:rsidRDefault="00000000">
      <w:pPr>
        <w:pStyle w:val="Heading2"/>
      </w:pPr>
      <w:r>
        <w:rPr>
          <w:color w:val="5856D6"/>
        </w:rPr>
        <w:t>Advanced Technology Integration</w:t>
      </w:r>
    </w:p>
    <w:p w14:paraId="22EAF98E" w14:textId="77777777" w:rsidR="00C3782F" w:rsidRDefault="00000000">
      <w:pPr>
        <w:pStyle w:val="ListBullet"/>
      </w:pPr>
      <w:r>
        <w:t>Real-time voice recording - Authentic speaking assessment</w:t>
      </w:r>
    </w:p>
    <w:p w14:paraId="2B748B1D" w14:textId="77777777" w:rsidR="00C3782F" w:rsidRDefault="00000000">
      <w:pPr>
        <w:pStyle w:val="ListBullet"/>
      </w:pPr>
      <w:r>
        <w:t>Interactive drag-and-drop - Enhanced user experience</w:t>
      </w:r>
    </w:p>
    <w:p w14:paraId="310998CD" w14:textId="77777777" w:rsidR="00C3782F" w:rsidRDefault="00000000">
      <w:pPr>
        <w:pStyle w:val="ListBullet"/>
      </w:pPr>
      <w:r>
        <w:lastRenderedPageBreak/>
        <w:t>Responsive design - Works on any device</w:t>
      </w:r>
    </w:p>
    <w:p w14:paraId="5837ABF7" w14:textId="77777777" w:rsidR="00C3782F" w:rsidRDefault="00000000">
      <w:pPr>
        <w:pStyle w:val="Heading2"/>
      </w:pPr>
      <w:r>
        <w:rPr>
          <w:color w:val="5856D6"/>
        </w:rPr>
        <w:t>Immediate Results &amp; Analytics</w:t>
      </w:r>
    </w:p>
    <w:p w14:paraId="6ACD051C" w14:textId="77777777" w:rsidR="00C3782F" w:rsidRDefault="00000000">
      <w:pPr>
        <w:pStyle w:val="ListBullet"/>
      </w:pPr>
      <w:r>
        <w:t>Instant scoring upon completion</w:t>
      </w:r>
    </w:p>
    <w:p w14:paraId="5649EFF7" w14:textId="77777777" w:rsidR="00C3782F" w:rsidRDefault="00000000">
      <w:pPr>
        <w:pStyle w:val="ListBullet"/>
      </w:pPr>
      <w:r>
        <w:t>Module-by-module performance breakdown</w:t>
      </w:r>
    </w:p>
    <w:p w14:paraId="6D87CD0A" w14:textId="77777777" w:rsidR="00C3782F" w:rsidRDefault="00000000">
      <w:pPr>
        <w:pStyle w:val="ListBullet"/>
      </w:pPr>
      <w:r>
        <w:t>Pass/Fail determination (65% threshold)</w:t>
      </w:r>
    </w:p>
    <w:p w14:paraId="0DD1F192" w14:textId="77777777" w:rsidR="00C3782F" w:rsidRDefault="00000000">
      <w:pPr>
        <w:pStyle w:val="ListBullet"/>
      </w:pPr>
      <w:r>
        <w:t>Exportable results for HR systems</w:t>
      </w:r>
    </w:p>
    <w:p w14:paraId="4A2D281C" w14:textId="77777777" w:rsidR="00C3782F" w:rsidRDefault="00C3782F"/>
    <w:p w14:paraId="41688B3F" w14:textId="77777777" w:rsidR="00C3782F" w:rsidRDefault="00000000">
      <w:pPr>
        <w:pStyle w:val="Heading1"/>
      </w:pPr>
      <w:r>
        <w:rPr>
          <w:color w:val="007AFF"/>
        </w:rPr>
        <w:t>Business Impact</w:t>
      </w:r>
    </w:p>
    <w:p w14:paraId="2ED942AF" w14:textId="77777777" w:rsidR="00C3782F" w:rsidRDefault="00C3782F"/>
    <w:p w14:paraId="5FDFFFA0" w14:textId="77777777" w:rsidR="00C3782F" w:rsidRDefault="00000000">
      <w:pPr>
        <w:pStyle w:val="Heading1"/>
      </w:pPr>
      <w:r>
        <w:rPr>
          <w:color w:val="007AFF"/>
        </w:rPr>
        <w:t>ROI Projection</w:t>
      </w:r>
    </w:p>
    <w:p w14:paraId="2F5E84FA" w14:textId="77777777" w:rsidR="00C3782F" w:rsidRDefault="00000000">
      <w:r>
        <w:rPr>
          <w:b/>
          <w:color w:val="000000"/>
        </w:rPr>
        <w:t>Assumptions:</w:t>
      </w:r>
    </w:p>
    <w:p w14:paraId="58203B38" w14:textId="77777777" w:rsidR="00C3782F" w:rsidRDefault="00000000">
      <w:pPr>
        <w:pStyle w:val="ListBullet"/>
      </w:pPr>
      <w:r>
        <w:t>5,000 new hires annually across CCL fleet</w:t>
      </w:r>
    </w:p>
    <w:p w14:paraId="678CA95C" w14:textId="77777777" w:rsidR="00C3782F" w:rsidRDefault="00000000">
      <w:pPr>
        <w:pStyle w:val="ListBullet"/>
      </w:pPr>
      <w:r>
        <w:t>Traditional assessment: $75 per candidate (2 hours @ $37.50/hr)</w:t>
      </w:r>
    </w:p>
    <w:p w14:paraId="1A4A1C58" w14:textId="77777777" w:rsidR="00C3782F" w:rsidRDefault="00000000">
      <w:pPr>
        <w:pStyle w:val="ListBullet"/>
      </w:pPr>
      <w:r>
        <w:t>Platform development: One-time investment</w:t>
      </w:r>
    </w:p>
    <w:p w14:paraId="282E215B" w14:textId="77777777" w:rsidR="00C3782F" w:rsidRDefault="00000000">
      <w:r>
        <w:rPr>
          <w:b/>
          <w:color w:val="000000"/>
        </w:rPr>
        <w:t xml:space="preserve">Annual Savings: </w:t>
      </w:r>
      <w:r>
        <w:rPr>
          <w:b/>
          <w:color w:val="FF3B30"/>
          <w:sz w:val="28"/>
        </w:rPr>
        <w:t>$375,000/year</w:t>
      </w:r>
    </w:p>
    <w:p w14:paraId="0CC25B2E" w14:textId="77777777" w:rsidR="00C3782F" w:rsidRDefault="00000000">
      <w:r>
        <w:rPr>
          <w:color w:val="000000"/>
        </w:rPr>
        <w:t xml:space="preserve">Calculation: </w:t>
      </w:r>
      <w:r>
        <w:rPr>
          <w:b/>
          <w:color w:val="000000"/>
        </w:rPr>
        <w:t>5,000 candidates × $75 = $375,000/year</w:t>
      </w:r>
    </w:p>
    <w:p w14:paraId="1730B341" w14:textId="77777777" w:rsidR="00C3782F" w:rsidRDefault="00000000">
      <w:r>
        <w:rPr>
          <w:b/>
          <w:color w:val="000000"/>
        </w:rPr>
        <w:t xml:space="preserve">Payback Period: </w:t>
      </w:r>
      <w:r>
        <w:rPr>
          <w:b/>
          <w:color w:val="34C759"/>
          <w:sz w:val="24"/>
        </w:rPr>
        <w:t>&lt; 1 month of operation</w:t>
      </w:r>
    </w:p>
    <w:p w14:paraId="15809F22" w14:textId="77777777" w:rsidR="00C3782F" w:rsidRDefault="00C3782F"/>
    <w:p w14:paraId="02659E31" w14:textId="77777777" w:rsidR="00C3782F" w:rsidRDefault="00000000">
      <w:pPr>
        <w:pStyle w:val="Heading1"/>
      </w:pPr>
      <w:r>
        <w:rPr>
          <w:color w:val="007AFF"/>
        </w:rPr>
        <w:t>Technical Architecture</w:t>
      </w:r>
    </w:p>
    <w:p w14:paraId="0F72722E" w14:textId="77777777" w:rsidR="00C3782F" w:rsidRDefault="00000000">
      <w:pPr>
        <w:pStyle w:val="Heading2"/>
      </w:pPr>
      <w:r>
        <w:rPr>
          <w:color w:val="5856D6"/>
        </w:rPr>
        <w:t>Frontend</w:t>
      </w:r>
    </w:p>
    <w:p w14:paraId="349300EB" w14:textId="77777777" w:rsidR="00C3782F" w:rsidRDefault="00000000">
      <w:pPr>
        <w:pStyle w:val="ListBullet"/>
      </w:pPr>
      <w:r>
        <w:t>Modern HTML5/CSS3/JavaScript</w:t>
      </w:r>
    </w:p>
    <w:p w14:paraId="0696F651" w14:textId="77777777" w:rsidR="00C3782F" w:rsidRDefault="00000000">
      <w:pPr>
        <w:pStyle w:val="ListBullet"/>
      </w:pPr>
      <w:r>
        <w:t>Apple-inspired UI design (SF Pro Display)</w:t>
      </w:r>
    </w:p>
    <w:p w14:paraId="687424B7" w14:textId="77777777" w:rsidR="00C3782F" w:rsidRDefault="00000000">
      <w:pPr>
        <w:pStyle w:val="ListBullet"/>
      </w:pPr>
      <w:r>
        <w:t>Mobile-responsive layouts</w:t>
      </w:r>
    </w:p>
    <w:p w14:paraId="4AB16F86" w14:textId="77777777" w:rsidR="00C3782F" w:rsidRDefault="00000000">
      <w:pPr>
        <w:pStyle w:val="ListBullet"/>
      </w:pPr>
      <w:r>
        <w:t>Accessibility-compliant</w:t>
      </w:r>
    </w:p>
    <w:p w14:paraId="141048DD" w14:textId="77777777" w:rsidR="00C3782F" w:rsidRDefault="00000000">
      <w:pPr>
        <w:pStyle w:val="Heading2"/>
      </w:pPr>
      <w:r>
        <w:rPr>
          <w:color w:val="5856D6"/>
        </w:rPr>
        <w:t>Backend</w:t>
      </w:r>
    </w:p>
    <w:p w14:paraId="4FC81050" w14:textId="77777777" w:rsidR="00C3782F" w:rsidRDefault="00000000">
      <w:pPr>
        <w:pStyle w:val="ListBullet"/>
      </w:pPr>
      <w:r>
        <w:t>Python FastAPI framework</w:t>
      </w:r>
    </w:p>
    <w:p w14:paraId="4926B896" w14:textId="77777777" w:rsidR="00C3782F" w:rsidRDefault="00000000">
      <w:pPr>
        <w:pStyle w:val="ListBullet"/>
      </w:pPr>
      <w:r>
        <w:t>RESTful API architecture</w:t>
      </w:r>
    </w:p>
    <w:p w14:paraId="6D841F11" w14:textId="77777777" w:rsidR="00C3782F" w:rsidRDefault="00000000">
      <w:pPr>
        <w:pStyle w:val="ListBullet"/>
      </w:pPr>
      <w:r>
        <w:t>JSON-based question configuration</w:t>
      </w:r>
    </w:p>
    <w:p w14:paraId="00A8C172" w14:textId="77777777" w:rsidR="00C3782F" w:rsidRDefault="00000000">
      <w:pPr>
        <w:pStyle w:val="ListBullet"/>
      </w:pPr>
      <w:r>
        <w:t>Scalable microservices design</w:t>
      </w:r>
    </w:p>
    <w:p w14:paraId="6511E60A" w14:textId="77777777" w:rsidR="00C3782F" w:rsidRDefault="00000000">
      <w:pPr>
        <w:pStyle w:val="Heading2"/>
      </w:pPr>
      <w:r>
        <w:rPr>
          <w:color w:val="5856D6"/>
        </w:rPr>
        <w:lastRenderedPageBreak/>
        <w:t>Infrastructure</w:t>
      </w:r>
    </w:p>
    <w:p w14:paraId="7AB2ED3D" w14:textId="77777777" w:rsidR="00C3782F" w:rsidRDefault="00000000">
      <w:pPr>
        <w:pStyle w:val="ListBullet"/>
      </w:pPr>
      <w:r>
        <w:t>Lightweight deployment (~50MB)</w:t>
      </w:r>
    </w:p>
    <w:p w14:paraId="3D444023" w14:textId="77777777" w:rsidR="00C3782F" w:rsidRDefault="00000000">
      <w:pPr>
        <w:pStyle w:val="ListBullet"/>
      </w:pPr>
      <w:r>
        <w:t>No database required for MVP</w:t>
      </w:r>
    </w:p>
    <w:p w14:paraId="7E5D45AB" w14:textId="2CE3955C" w:rsidR="00C3782F" w:rsidRDefault="00000000">
      <w:pPr>
        <w:pStyle w:val="ListBullet"/>
      </w:pPr>
      <w:r>
        <w:t xml:space="preserve">Easy integration with existing HR </w:t>
      </w:r>
      <w:proofErr w:type="gramStart"/>
      <w:r>
        <w:t>systems</w:t>
      </w:r>
      <w:r w:rsidR="00A151DD" w:rsidRPr="00FF59C3">
        <w:rPr>
          <w:b/>
          <w:bCs/>
        </w:rPr>
        <w:t>(</w:t>
      </w:r>
      <w:proofErr w:type="gramEnd"/>
      <w:r w:rsidR="00A151DD" w:rsidRPr="00FF59C3">
        <w:rPr>
          <w:b/>
          <w:bCs/>
        </w:rPr>
        <w:t xml:space="preserve">Do I need to connect snowflake or use same database </w:t>
      </w:r>
      <w:r w:rsidR="00FF59C3" w:rsidRPr="00FF59C3">
        <w:rPr>
          <w:b/>
          <w:bCs/>
        </w:rPr>
        <w:t>as Hirevue replacement)</w:t>
      </w:r>
    </w:p>
    <w:p w14:paraId="5B46B1D9" w14:textId="77777777" w:rsidR="00C3782F" w:rsidRDefault="00000000">
      <w:pPr>
        <w:pStyle w:val="ListBullet"/>
      </w:pPr>
      <w:r>
        <w:t>Cloud-ready architecture</w:t>
      </w:r>
    </w:p>
    <w:p w14:paraId="4221AE12" w14:textId="77777777" w:rsidR="00C3782F" w:rsidRDefault="00C3782F"/>
    <w:p w14:paraId="211FB305" w14:textId="77777777" w:rsidR="00C3782F" w:rsidRDefault="00000000">
      <w:pPr>
        <w:pStyle w:val="Heading1"/>
      </w:pPr>
      <w:r>
        <w:rPr>
          <w:color w:val="007AFF"/>
        </w:rPr>
        <w:t>Deployment Options</w:t>
      </w:r>
    </w:p>
    <w:p w14:paraId="58238F6C" w14:textId="77777777" w:rsidR="00C3782F" w:rsidRDefault="00000000">
      <w:pPr>
        <w:pStyle w:val="Heading2"/>
      </w:pPr>
      <w:r>
        <w:rPr>
          <w:color w:val="5856D6"/>
        </w:rPr>
        <w:t>Option 1: Internal Hosting</w:t>
      </w:r>
    </w:p>
    <w:p w14:paraId="6741FC72" w14:textId="77777777" w:rsidR="00C3782F" w:rsidRDefault="00000000">
      <w:pPr>
        <w:pStyle w:val="ListBullet"/>
      </w:pPr>
      <w:r>
        <w:t>Host on CCL servers</w:t>
      </w:r>
    </w:p>
    <w:p w14:paraId="697E95ED" w14:textId="77777777" w:rsidR="00C3782F" w:rsidRDefault="00000000">
      <w:pPr>
        <w:pStyle w:val="ListBullet"/>
      </w:pPr>
      <w:r>
        <w:t>Full data control</w:t>
      </w:r>
    </w:p>
    <w:p w14:paraId="384A903F" w14:textId="77777777" w:rsidR="00C3782F" w:rsidRDefault="00000000">
      <w:pPr>
        <w:pStyle w:val="ListBullet"/>
      </w:pPr>
      <w:r>
        <w:t>Integration with existing HR systems</w:t>
      </w:r>
    </w:p>
    <w:p w14:paraId="3AF4F887" w14:textId="00E99252" w:rsidR="00C3782F" w:rsidRDefault="00000000">
      <w:pPr>
        <w:pStyle w:val="Heading2"/>
      </w:pPr>
      <w:r>
        <w:rPr>
          <w:color w:val="5856D6"/>
        </w:rPr>
        <w:t xml:space="preserve">Option </w:t>
      </w:r>
      <w:r w:rsidR="00BE1E11">
        <w:rPr>
          <w:color w:val="5856D6"/>
        </w:rPr>
        <w:t>2</w:t>
      </w:r>
      <w:r>
        <w:rPr>
          <w:color w:val="5856D6"/>
        </w:rPr>
        <w:t>: Hybrid</w:t>
      </w:r>
    </w:p>
    <w:p w14:paraId="62EF1B1F" w14:textId="77777777" w:rsidR="00C3782F" w:rsidRDefault="00000000">
      <w:pPr>
        <w:pStyle w:val="ListBullet"/>
      </w:pPr>
      <w:r>
        <w:t>Assessment portal in cloud</w:t>
      </w:r>
    </w:p>
    <w:p w14:paraId="09F06A6D" w14:textId="77777777" w:rsidR="00C3782F" w:rsidRDefault="00000000">
      <w:pPr>
        <w:pStyle w:val="ListBullet"/>
      </w:pPr>
      <w:r>
        <w:t>Results stored on-premise</w:t>
      </w:r>
    </w:p>
    <w:p w14:paraId="672F9C3B" w14:textId="77777777" w:rsidR="00C3782F" w:rsidRDefault="00000000">
      <w:pPr>
        <w:pStyle w:val="ListBullet"/>
      </w:pPr>
      <w:r>
        <w:t>Best of both worlds</w:t>
      </w:r>
    </w:p>
    <w:p w14:paraId="28896BF6" w14:textId="77777777" w:rsidR="00C3782F" w:rsidRDefault="00C3782F"/>
    <w:p w14:paraId="3AFF7EC1" w14:textId="77777777" w:rsidR="00C3782F" w:rsidRDefault="00000000">
      <w:pPr>
        <w:pStyle w:val="Heading1"/>
      </w:pPr>
      <w:r>
        <w:rPr>
          <w:color w:val="34C759"/>
        </w:rPr>
        <w:t>Recommendation</w:t>
      </w:r>
    </w:p>
    <w:p w14:paraId="76AE8967" w14:textId="77777777" w:rsidR="00C3782F" w:rsidRDefault="00000000">
      <w:r>
        <w:rPr>
          <w:b/>
          <w:color w:val="000000"/>
        </w:rPr>
        <w:t xml:space="preserve">Deploy immediately </w:t>
      </w:r>
      <w:r>
        <w:rPr>
          <w:color w:val="000000"/>
        </w:rPr>
        <w:t>for pilot program with:</w:t>
      </w:r>
    </w:p>
    <w:p w14:paraId="20DA25B6" w14:textId="77777777" w:rsidR="00C3782F" w:rsidRDefault="00000000">
      <w:pPr>
        <w:pStyle w:val="ListBullet"/>
      </w:pPr>
      <w:r>
        <w:t>100 candidates across all three divisions</w:t>
      </w:r>
    </w:p>
    <w:p w14:paraId="6BE5832B" w14:textId="77777777" w:rsidR="00C3782F" w:rsidRDefault="00000000">
      <w:pPr>
        <w:pStyle w:val="ListBullet"/>
      </w:pPr>
      <w:r>
        <w:t>HR feedback collection</w:t>
      </w:r>
    </w:p>
    <w:p w14:paraId="5EE5F078" w14:textId="77777777" w:rsidR="00C3782F" w:rsidRDefault="00000000">
      <w:pPr>
        <w:pStyle w:val="ListBullet"/>
      </w:pPr>
      <w:r>
        <w:t>System performance monitoring</w:t>
      </w:r>
    </w:p>
    <w:p w14:paraId="36472282" w14:textId="77777777" w:rsidR="00C3782F" w:rsidRDefault="00000000">
      <w:pPr>
        <w:pStyle w:val="ListBullet"/>
      </w:pPr>
      <w:r>
        <w:t>Content refinement based on results</w:t>
      </w:r>
    </w:p>
    <w:p w14:paraId="620392D1" w14:textId="77777777" w:rsidR="00C3782F" w:rsidRDefault="00C3782F"/>
    <w:p w14:paraId="75E3A366" w14:textId="442AC16E" w:rsidR="00C3782F" w:rsidRDefault="00C3782F">
      <w:pPr>
        <w:jc w:val="center"/>
      </w:pPr>
    </w:p>
    <w:sectPr w:rsidR="00C378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3695015">
    <w:abstractNumId w:val="8"/>
  </w:num>
  <w:num w:numId="2" w16cid:durableId="289089436">
    <w:abstractNumId w:val="6"/>
  </w:num>
  <w:num w:numId="3" w16cid:durableId="1393700407">
    <w:abstractNumId w:val="5"/>
  </w:num>
  <w:num w:numId="4" w16cid:durableId="695274353">
    <w:abstractNumId w:val="4"/>
  </w:num>
  <w:num w:numId="5" w16cid:durableId="755398431">
    <w:abstractNumId w:val="7"/>
  </w:num>
  <w:num w:numId="6" w16cid:durableId="1763065067">
    <w:abstractNumId w:val="3"/>
  </w:num>
  <w:num w:numId="7" w16cid:durableId="2141263881">
    <w:abstractNumId w:val="2"/>
  </w:num>
  <w:num w:numId="8" w16cid:durableId="168639260">
    <w:abstractNumId w:val="1"/>
  </w:num>
  <w:num w:numId="9" w16cid:durableId="204134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4CEC"/>
    <w:rsid w:val="00A151DD"/>
    <w:rsid w:val="00A20608"/>
    <w:rsid w:val="00AA1D8D"/>
    <w:rsid w:val="00B32096"/>
    <w:rsid w:val="00B47730"/>
    <w:rsid w:val="00BE1E11"/>
    <w:rsid w:val="00BF32AE"/>
    <w:rsid w:val="00C34BCB"/>
    <w:rsid w:val="00C36F40"/>
    <w:rsid w:val="00C3782F"/>
    <w:rsid w:val="00CB0664"/>
    <w:rsid w:val="00D41C6A"/>
    <w:rsid w:val="00EE1783"/>
    <w:rsid w:val="00F94F50"/>
    <w:rsid w:val="00FC693F"/>
    <w:rsid w:val="00FF59C3"/>
    <w:rsid w:val="00FF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40B0765-5CE0-4C73-B8C1-DA9390AF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Zhang, Shengyao (CCL)</cp:lastModifiedBy>
  <cp:revision>13</cp:revision>
  <dcterms:created xsi:type="dcterms:W3CDTF">2013-12-23T23:15:00Z</dcterms:created>
  <dcterms:modified xsi:type="dcterms:W3CDTF">2025-10-02T13:41:00Z</dcterms:modified>
  <cp:category/>
</cp:coreProperties>
</file>